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4B7" w:rsidRPr="00CA04B7" w:rsidRDefault="00CA04B7" w:rsidP="00CA04B7">
      <w:pPr>
        <w:pStyle w:val="Title"/>
        <w:rPr>
          <w:rFonts w:ascii="Algerian" w:hAnsi="Algerian"/>
          <w:b/>
          <w:color w:val="FF0066"/>
          <w:sz w:val="56"/>
          <w:szCs w:val="56"/>
        </w:rPr>
      </w:pPr>
      <w:r w:rsidRPr="00CA04B7">
        <w:rPr>
          <w:rFonts w:ascii="Algerian" w:hAnsi="Algerian"/>
          <w:b/>
          <w:color w:val="FF0066"/>
          <w:sz w:val="56"/>
          <w:szCs w:val="56"/>
        </w:rPr>
        <w:t xml:space="preserve">Rhythmic </w:t>
      </w:r>
      <w:proofErr w:type="spellStart"/>
      <w:r w:rsidRPr="00CA04B7">
        <w:rPr>
          <w:rFonts w:ascii="Algerian" w:hAnsi="Algerian"/>
          <w:b/>
          <w:color w:val="FF0066"/>
          <w:sz w:val="56"/>
          <w:szCs w:val="56"/>
        </w:rPr>
        <w:t>Tunes_your</w:t>
      </w:r>
      <w:proofErr w:type="spellEnd"/>
      <w:r w:rsidRPr="00CA04B7">
        <w:rPr>
          <w:rFonts w:ascii="Algerian" w:hAnsi="Algerian"/>
          <w:b/>
          <w:color w:val="FF0066"/>
          <w:sz w:val="56"/>
          <w:szCs w:val="56"/>
        </w:rPr>
        <w:t xml:space="preserve"> melodic companion</w:t>
      </w:r>
    </w:p>
    <w:tbl>
      <w:tblPr>
        <w:tblStyle w:val="LightList-Accent4"/>
        <w:tblW w:w="0" w:type="auto"/>
        <w:tblLook w:val="04A0"/>
      </w:tblPr>
      <w:tblGrid>
        <w:gridCol w:w="8856"/>
      </w:tblGrid>
      <w:tr w:rsidR="009C2D94" w:rsidRPr="009C2D94" w:rsidTr="009C2D94">
        <w:trPr>
          <w:cnfStyle w:val="100000000000"/>
        </w:trPr>
        <w:tc>
          <w:tcPr>
            <w:cnfStyle w:val="001000000000"/>
            <w:tcW w:w="8856" w:type="dxa"/>
            <w:tcBorders>
              <w:top w:val="single" w:sz="8" w:space="0" w:color="8064A2" w:themeColor="accent4"/>
              <w:bottom w:val="nil"/>
            </w:tcBorders>
            <w:shd w:val="clear" w:color="auto" w:fill="FF0066"/>
          </w:tcPr>
          <w:p w:rsidR="009C2D94" w:rsidRPr="009C2D94" w:rsidRDefault="009C2D94" w:rsidP="00A7309B">
            <w:r w:rsidRPr="009C2D94">
              <w:t xml:space="preserve">Team ID: </w:t>
            </w:r>
            <w:r>
              <w:t xml:space="preserve">                   </w:t>
            </w:r>
            <w:r w:rsidRPr="009C2D94">
              <w:t>NM2025TMID39551</w:t>
            </w:r>
          </w:p>
        </w:tc>
      </w:tr>
      <w:tr w:rsidR="009C2D94" w:rsidRPr="009C2D94" w:rsidTr="009C2D94">
        <w:trPr>
          <w:cnfStyle w:val="000000100000"/>
        </w:trPr>
        <w:tc>
          <w:tcPr>
            <w:cnfStyle w:val="001000000000"/>
            <w:tcW w:w="8856" w:type="dxa"/>
            <w:tcBorders>
              <w:top w:val="nil"/>
            </w:tcBorders>
          </w:tcPr>
          <w:p w:rsidR="009C2D94" w:rsidRPr="009C2D94" w:rsidRDefault="009C2D94" w:rsidP="00A7309B">
            <w:r w:rsidRPr="009C2D94">
              <w:t>Team Leader:</w:t>
            </w:r>
            <w:r>
              <w:t xml:space="preserve">          </w:t>
            </w:r>
            <w:r w:rsidRPr="009C2D94">
              <w:t xml:space="preserve"> </w:t>
            </w:r>
            <w:proofErr w:type="spellStart"/>
            <w:r w:rsidRPr="009C2D94">
              <w:t>Aparna</w:t>
            </w:r>
            <w:proofErr w:type="spellEnd"/>
            <w:r w:rsidRPr="009C2D94">
              <w:t xml:space="preserve"> R -vishalaparna812@gmail.com</w:t>
            </w:r>
          </w:p>
        </w:tc>
      </w:tr>
      <w:tr w:rsidR="009C2D94" w:rsidRPr="009C2D94" w:rsidTr="009C2D94">
        <w:tc>
          <w:tcPr>
            <w:cnfStyle w:val="001000000000"/>
            <w:tcW w:w="8856" w:type="dxa"/>
          </w:tcPr>
          <w:p w:rsidR="009C2D94" w:rsidRPr="009C2D94" w:rsidRDefault="009C2D94" w:rsidP="00A7309B">
            <w:r w:rsidRPr="009C2D94">
              <w:t>Team Members:</w:t>
            </w:r>
          </w:p>
        </w:tc>
      </w:tr>
      <w:tr w:rsidR="009C2D94" w:rsidRPr="009C2D94" w:rsidTr="009C2D94">
        <w:trPr>
          <w:cnfStyle w:val="000000100000"/>
        </w:trPr>
        <w:tc>
          <w:tcPr>
            <w:cnfStyle w:val="001000000000"/>
            <w:tcW w:w="8856" w:type="dxa"/>
          </w:tcPr>
          <w:p w:rsidR="009C2D94" w:rsidRPr="009C2D94" w:rsidRDefault="009C2D94" w:rsidP="00A7309B">
            <w:r>
              <w:t xml:space="preserve">                                     </w:t>
            </w:r>
            <w:r w:rsidRPr="009C2D94">
              <w:t>SWETHA. L -Sweswethaswetha@gmail.com</w:t>
            </w:r>
          </w:p>
        </w:tc>
      </w:tr>
      <w:tr w:rsidR="009C2D94" w:rsidRPr="009C2D94" w:rsidTr="009C2D94">
        <w:tc>
          <w:tcPr>
            <w:cnfStyle w:val="001000000000"/>
            <w:tcW w:w="8856" w:type="dxa"/>
          </w:tcPr>
          <w:p w:rsidR="009C2D94" w:rsidRPr="009C2D94" w:rsidRDefault="009C2D94" w:rsidP="00A7309B">
            <w:r w:rsidRPr="009C2D94">
              <w:t xml:space="preserve"> </w:t>
            </w:r>
            <w:r>
              <w:t xml:space="preserve">                                    </w:t>
            </w:r>
            <w:r w:rsidRPr="009C2D94">
              <w:t>KEERTHANA. A -keerthiarumgam2006@gmail.com</w:t>
            </w:r>
          </w:p>
        </w:tc>
      </w:tr>
      <w:tr w:rsidR="009C2D94" w:rsidRPr="009C2D94" w:rsidTr="009C2D94">
        <w:trPr>
          <w:cnfStyle w:val="000000100000"/>
        </w:trPr>
        <w:tc>
          <w:tcPr>
            <w:cnfStyle w:val="001000000000"/>
            <w:tcW w:w="8856" w:type="dxa"/>
          </w:tcPr>
          <w:p w:rsidR="009C2D94" w:rsidRPr="009C2D94" w:rsidRDefault="009C2D94" w:rsidP="00A7309B">
            <w:r>
              <w:t xml:space="preserve">                                     </w:t>
            </w:r>
            <w:r w:rsidRPr="009C2D94">
              <w:t>JEEVALAKSHMI .S -ljeeva773@gmail.com</w:t>
            </w:r>
          </w:p>
        </w:tc>
      </w:tr>
    </w:tbl>
    <w:p w:rsidR="00D14634" w:rsidRPr="00CA04B7" w:rsidRDefault="00CA04B7" w:rsidP="009C2D94">
      <w:pPr>
        <w:pStyle w:val="Heading1"/>
        <w:pBdr>
          <w:bottom w:val="single" w:sz="4" w:space="1" w:color="auto"/>
        </w:pBdr>
        <w:rPr>
          <w:rFonts w:ascii="Microsoft PhagsPa" w:hAnsi="Microsoft PhagsPa"/>
          <w:color w:val="FF0066"/>
        </w:rPr>
      </w:pPr>
      <w:r w:rsidRPr="00CA04B7">
        <w:rPr>
          <w:rFonts w:ascii="Microsoft PhagsPa" w:hAnsi="Microsoft PhagsPa"/>
          <w:color w:val="FF0066"/>
        </w:rPr>
        <w:t xml:space="preserve">1. </w:t>
      </w:r>
      <w:r w:rsidRPr="00CA04B7">
        <w:rPr>
          <w:rFonts w:ascii="Microsoft PhagsPa" w:hAnsi="Microsoft PhagsPa"/>
          <w:color w:val="FF0066"/>
          <w:sz w:val="32"/>
          <w:szCs w:val="32"/>
        </w:rPr>
        <w:t>INTRODUCTION</w:t>
      </w:r>
      <w:r w:rsidR="00873ADC">
        <w:rPr>
          <w:rFonts w:ascii="Microsoft PhagsPa" w:hAnsi="Microsoft PhagsPa"/>
          <w:color w:val="FF0066"/>
          <w:sz w:val="32"/>
          <w:szCs w:val="32"/>
        </w:rPr>
        <w:t>:</w:t>
      </w:r>
    </w:p>
    <w:p w:rsidR="009C2D94" w:rsidRDefault="009C2D94"/>
    <w:p w:rsidR="00D14634" w:rsidRPr="009C2D94" w:rsidRDefault="001E41DA">
      <w:pPr>
        <w:rPr>
          <w:sz w:val="28"/>
          <w:szCs w:val="28"/>
        </w:rPr>
      </w:pPr>
      <w:r w:rsidRPr="009C2D94">
        <w:rPr>
          <w:sz w:val="28"/>
          <w:szCs w:val="28"/>
        </w:rPr>
        <w:t>The project '</w:t>
      </w:r>
      <w:proofErr w:type="spellStart"/>
      <w:r w:rsidRPr="009C2D94">
        <w:rPr>
          <w:sz w:val="28"/>
          <w:szCs w:val="28"/>
        </w:rPr>
        <w:t>RhythmicTunes</w:t>
      </w:r>
      <w:proofErr w:type="spellEnd"/>
      <w:r w:rsidRPr="009C2D94">
        <w:rPr>
          <w:sz w:val="28"/>
          <w:szCs w:val="28"/>
        </w:rPr>
        <w:t>' is a web-based music player application designed to provide users with an engaging experience for listening to and managing their favorite songs.</w:t>
      </w:r>
    </w:p>
    <w:p w:rsidR="00D14634" w:rsidRPr="00CA04B7" w:rsidRDefault="009C2D94">
      <w:pPr>
        <w:pStyle w:val="Heading1"/>
        <w:rPr>
          <w:rFonts w:ascii="Microsoft PhagsPa" w:hAnsi="Microsoft PhagsPa"/>
          <w:sz w:val="32"/>
          <w:szCs w:val="32"/>
        </w:rPr>
      </w:pPr>
      <w:r w:rsidRPr="00CA04B7">
        <w:rPr>
          <w:rFonts w:ascii="Microsoft PhagsPa" w:hAnsi="Microsoft PhagsPa"/>
          <w:color w:val="FF0066"/>
          <w:sz w:val="32"/>
          <w:szCs w:val="32"/>
        </w:rPr>
        <w:t>2. PROJECT OVERVIEW</w:t>
      </w:r>
      <w:r w:rsidR="00873ADC">
        <w:rPr>
          <w:rFonts w:ascii="Microsoft PhagsPa" w:hAnsi="Microsoft PhagsPa"/>
          <w:color w:val="FF0066"/>
          <w:sz w:val="32"/>
          <w:szCs w:val="32"/>
        </w:rPr>
        <w:t>:</w:t>
      </w:r>
    </w:p>
    <w:p w:rsidR="00D14634" w:rsidRPr="009C2D94" w:rsidRDefault="001E41DA">
      <w:pPr>
        <w:rPr>
          <w:sz w:val="28"/>
          <w:szCs w:val="28"/>
        </w:rPr>
      </w:pPr>
      <w:r w:rsidRPr="009C2D94">
        <w:rPr>
          <w:sz w:val="28"/>
          <w:szCs w:val="28"/>
        </w:rPr>
        <w:t>Purpose: RhythmicTunes allows users to play, pause, search, and manage a playlist of songs in a visually appealing interface with an animated gradient background.</w:t>
      </w:r>
    </w:p>
    <w:p w:rsidR="00D14634" w:rsidRPr="009C2D94" w:rsidRDefault="001E41DA">
      <w:pPr>
        <w:rPr>
          <w:sz w:val="28"/>
          <w:szCs w:val="28"/>
        </w:rPr>
      </w:pPr>
      <w:r w:rsidRPr="009C2D94">
        <w:rPr>
          <w:sz w:val="28"/>
          <w:szCs w:val="28"/>
        </w:rPr>
        <w:t>Features</w:t>
      </w:r>
      <w:proofErr w:type="gramStart"/>
      <w:r w:rsidRPr="009C2D94">
        <w:rPr>
          <w:sz w:val="28"/>
          <w:szCs w:val="28"/>
        </w:rPr>
        <w:t>:</w:t>
      </w:r>
      <w:proofErr w:type="gramEnd"/>
      <w:r w:rsidRPr="009C2D94">
        <w:rPr>
          <w:sz w:val="28"/>
          <w:szCs w:val="28"/>
        </w:rPr>
        <w:br/>
        <w:t>- Play, pause, previous, and next song controls</w:t>
      </w:r>
      <w:r w:rsidRPr="009C2D94">
        <w:rPr>
          <w:sz w:val="28"/>
          <w:szCs w:val="28"/>
        </w:rPr>
        <w:br/>
        <w:t>- Playlist display with clickable items</w:t>
      </w:r>
      <w:r w:rsidRPr="009C2D94">
        <w:rPr>
          <w:sz w:val="28"/>
          <w:szCs w:val="28"/>
        </w:rPr>
        <w:br/>
        <w:t>- Search functionality for songs by title or artist</w:t>
      </w:r>
      <w:r w:rsidRPr="009C2D94">
        <w:rPr>
          <w:sz w:val="28"/>
          <w:szCs w:val="28"/>
        </w:rPr>
        <w:br/>
        <w:t>- Animated gradient background</w:t>
      </w:r>
      <w:r w:rsidRPr="009C2D94">
        <w:rPr>
          <w:sz w:val="28"/>
          <w:szCs w:val="28"/>
        </w:rPr>
        <w:br/>
        <w:t>- Real-time progress bar updates</w:t>
      </w:r>
    </w:p>
    <w:p w:rsidR="00D14634" w:rsidRPr="00CA04B7" w:rsidRDefault="009C2D94">
      <w:pPr>
        <w:pStyle w:val="Heading1"/>
        <w:rPr>
          <w:rFonts w:ascii="Microsoft PhagsPa" w:hAnsi="Microsoft PhagsPa"/>
          <w:color w:val="FF0066"/>
          <w:sz w:val="32"/>
          <w:szCs w:val="32"/>
        </w:rPr>
      </w:pPr>
      <w:r w:rsidRPr="00CA04B7">
        <w:rPr>
          <w:rFonts w:ascii="Microsoft PhagsPa" w:hAnsi="Microsoft PhagsPa"/>
          <w:color w:val="FF0066"/>
          <w:sz w:val="32"/>
          <w:szCs w:val="32"/>
        </w:rPr>
        <w:t>3. ARCHITECTURE</w:t>
      </w:r>
      <w:r w:rsidR="00873ADC">
        <w:rPr>
          <w:rFonts w:ascii="Microsoft PhagsPa" w:hAnsi="Microsoft PhagsPa"/>
          <w:color w:val="FF0066"/>
          <w:sz w:val="32"/>
          <w:szCs w:val="32"/>
        </w:rPr>
        <w:t>:</w:t>
      </w:r>
    </w:p>
    <w:p w:rsidR="00D14634" w:rsidRPr="009C2D94" w:rsidRDefault="001E41DA">
      <w:pPr>
        <w:rPr>
          <w:sz w:val="28"/>
          <w:szCs w:val="28"/>
        </w:rPr>
      </w:pPr>
      <w:r w:rsidRPr="009C2D94">
        <w:rPr>
          <w:sz w:val="28"/>
          <w:szCs w:val="28"/>
        </w:rPr>
        <w:t>Frontend: HTML, CSS, JavaScript (Vanilla JS</w:t>
      </w:r>
      <w:proofErr w:type="gramStart"/>
      <w:r w:rsidRPr="009C2D94">
        <w:rPr>
          <w:sz w:val="28"/>
          <w:szCs w:val="28"/>
        </w:rPr>
        <w:t>)</w:t>
      </w:r>
      <w:proofErr w:type="gramEnd"/>
      <w:r w:rsidRPr="009C2D94">
        <w:rPr>
          <w:sz w:val="28"/>
          <w:szCs w:val="28"/>
        </w:rPr>
        <w:br/>
        <w:t>Backend: None (static frontend project)</w:t>
      </w:r>
      <w:r w:rsidRPr="009C2D94">
        <w:rPr>
          <w:sz w:val="28"/>
          <w:szCs w:val="28"/>
        </w:rPr>
        <w:br/>
        <w:t>Database: None (predefined playlist stored in JavaScript array)</w:t>
      </w:r>
    </w:p>
    <w:p w:rsidR="00D14634" w:rsidRPr="00CA04B7" w:rsidRDefault="009C2D94">
      <w:pPr>
        <w:pStyle w:val="Heading1"/>
        <w:rPr>
          <w:rFonts w:ascii="Microsoft PhagsPa" w:hAnsi="Microsoft PhagsPa"/>
          <w:color w:val="FF0066"/>
          <w:sz w:val="32"/>
          <w:szCs w:val="32"/>
        </w:rPr>
      </w:pPr>
      <w:r w:rsidRPr="00CA04B7">
        <w:rPr>
          <w:rFonts w:ascii="Microsoft PhagsPa" w:hAnsi="Microsoft PhagsPa"/>
          <w:color w:val="FF0066"/>
          <w:sz w:val="32"/>
          <w:szCs w:val="32"/>
        </w:rPr>
        <w:lastRenderedPageBreak/>
        <w:t>4. SETUP INSTRUCTIONS</w:t>
      </w:r>
      <w:r w:rsidR="00873ADC">
        <w:rPr>
          <w:rFonts w:ascii="Microsoft PhagsPa" w:hAnsi="Microsoft PhagsPa"/>
          <w:color w:val="FF0066"/>
          <w:sz w:val="32"/>
          <w:szCs w:val="32"/>
        </w:rPr>
        <w:t>:</w:t>
      </w:r>
    </w:p>
    <w:p w:rsidR="00D14634" w:rsidRPr="009C2D94" w:rsidRDefault="001E41DA">
      <w:pPr>
        <w:rPr>
          <w:sz w:val="28"/>
          <w:szCs w:val="28"/>
        </w:rPr>
      </w:pPr>
      <w:r w:rsidRPr="00873ADC">
        <w:rPr>
          <w:b/>
          <w:sz w:val="28"/>
          <w:szCs w:val="28"/>
        </w:rPr>
        <w:t>Prerequisites</w:t>
      </w:r>
      <w:proofErr w:type="gramStart"/>
      <w:r w:rsidRPr="00873ADC">
        <w:rPr>
          <w:b/>
          <w:sz w:val="28"/>
          <w:szCs w:val="28"/>
        </w:rPr>
        <w:t>:</w:t>
      </w:r>
      <w:proofErr w:type="gramEnd"/>
      <w:r w:rsidRPr="009C2D94">
        <w:rPr>
          <w:sz w:val="28"/>
          <w:szCs w:val="28"/>
        </w:rPr>
        <w:br/>
        <w:t>- Any modern web browser (Google Chrome, Firefox, Edge)</w:t>
      </w:r>
      <w:r w:rsidRPr="009C2D94">
        <w:rPr>
          <w:sz w:val="28"/>
          <w:szCs w:val="28"/>
        </w:rPr>
        <w:br/>
        <w:t>- Text Editor (VS Code or Sublime Text)</w:t>
      </w:r>
      <w:r w:rsidRPr="009C2D94">
        <w:rPr>
          <w:sz w:val="28"/>
          <w:szCs w:val="28"/>
        </w:rPr>
        <w:br/>
      </w:r>
      <w:r w:rsidRPr="009C2D94">
        <w:rPr>
          <w:sz w:val="28"/>
          <w:szCs w:val="28"/>
        </w:rPr>
        <w:br/>
      </w:r>
      <w:r w:rsidRPr="00873ADC">
        <w:rPr>
          <w:b/>
          <w:sz w:val="28"/>
          <w:szCs w:val="28"/>
        </w:rPr>
        <w:t>Installation Steps:</w:t>
      </w:r>
      <w:r w:rsidRPr="009C2D94">
        <w:rPr>
          <w:sz w:val="28"/>
          <w:szCs w:val="28"/>
        </w:rPr>
        <w:br/>
        <w:t>1. Save the project files in a folder.</w:t>
      </w:r>
      <w:r w:rsidRPr="009C2D94">
        <w:rPr>
          <w:sz w:val="28"/>
          <w:szCs w:val="28"/>
        </w:rPr>
        <w:br/>
        <w:t>2. Open the HTML file in a web browser.</w:t>
      </w:r>
      <w:r w:rsidRPr="009C2D94">
        <w:rPr>
          <w:sz w:val="28"/>
          <w:szCs w:val="28"/>
        </w:rPr>
        <w:br/>
        <w:t>3. The application will run directly without a backend.</w:t>
      </w:r>
    </w:p>
    <w:p w:rsidR="00D14634" w:rsidRPr="00CA04B7" w:rsidRDefault="009C2D94">
      <w:pPr>
        <w:pStyle w:val="Heading1"/>
        <w:rPr>
          <w:rFonts w:ascii="Microsoft PhagsPa" w:hAnsi="Microsoft PhagsPa"/>
          <w:color w:val="FF0066"/>
          <w:sz w:val="32"/>
          <w:szCs w:val="32"/>
        </w:rPr>
      </w:pPr>
      <w:r w:rsidRPr="00CA04B7">
        <w:rPr>
          <w:rFonts w:ascii="Microsoft PhagsPa" w:hAnsi="Microsoft PhagsPa"/>
          <w:color w:val="FF0066"/>
          <w:sz w:val="32"/>
          <w:szCs w:val="32"/>
        </w:rPr>
        <w:t>5. FOLDER STRUCTURE</w:t>
      </w:r>
      <w:r w:rsidR="00873ADC">
        <w:rPr>
          <w:rFonts w:ascii="Microsoft PhagsPa" w:hAnsi="Microsoft PhagsPa"/>
          <w:color w:val="FF0066"/>
          <w:sz w:val="32"/>
          <w:szCs w:val="32"/>
        </w:rPr>
        <w:t>:</w:t>
      </w:r>
    </w:p>
    <w:p w:rsidR="00D14634" w:rsidRPr="009C2D94" w:rsidRDefault="001E41DA">
      <w:pPr>
        <w:rPr>
          <w:sz w:val="28"/>
          <w:szCs w:val="28"/>
        </w:rPr>
      </w:pPr>
      <w:r w:rsidRPr="009C2D94">
        <w:rPr>
          <w:sz w:val="28"/>
          <w:szCs w:val="28"/>
        </w:rPr>
        <w:t>RhythmicTunes/</w:t>
      </w:r>
      <w:r w:rsidRPr="009C2D94">
        <w:rPr>
          <w:sz w:val="28"/>
          <w:szCs w:val="28"/>
        </w:rPr>
        <w:br/>
        <w:t>|-- index.html</w:t>
      </w:r>
      <w:r w:rsidRPr="009C2D94">
        <w:rPr>
          <w:sz w:val="28"/>
          <w:szCs w:val="28"/>
        </w:rPr>
        <w:br/>
        <w:t>|-- style.css (optional if separated)</w:t>
      </w:r>
      <w:r w:rsidRPr="009C2D94">
        <w:rPr>
          <w:sz w:val="28"/>
          <w:szCs w:val="28"/>
        </w:rPr>
        <w:br/>
        <w:t>|-- script.js (optional if separated)</w:t>
      </w:r>
      <w:r w:rsidRPr="009C2D94">
        <w:rPr>
          <w:sz w:val="28"/>
          <w:szCs w:val="28"/>
        </w:rPr>
        <w:br/>
      </w:r>
    </w:p>
    <w:p w:rsidR="00D14634" w:rsidRPr="00CA04B7" w:rsidRDefault="009C2D94">
      <w:pPr>
        <w:pStyle w:val="Heading1"/>
        <w:rPr>
          <w:rFonts w:ascii="Microsoft PhagsPa" w:hAnsi="Microsoft PhagsPa"/>
          <w:color w:val="FF0066"/>
          <w:sz w:val="32"/>
          <w:szCs w:val="32"/>
        </w:rPr>
      </w:pPr>
      <w:r w:rsidRPr="00CA04B7">
        <w:rPr>
          <w:rFonts w:ascii="Microsoft PhagsPa" w:hAnsi="Microsoft PhagsPa"/>
          <w:color w:val="FF0066"/>
          <w:sz w:val="32"/>
          <w:szCs w:val="32"/>
        </w:rPr>
        <w:t>6. RUNNING THE APPLICATION</w:t>
      </w:r>
      <w:r w:rsidR="00873ADC">
        <w:rPr>
          <w:rFonts w:ascii="Microsoft PhagsPa" w:hAnsi="Microsoft PhagsPa"/>
          <w:color w:val="FF0066"/>
          <w:sz w:val="32"/>
          <w:szCs w:val="32"/>
        </w:rPr>
        <w:t>:</w:t>
      </w:r>
    </w:p>
    <w:p w:rsidR="00D14634" w:rsidRDefault="001E41DA">
      <w:r w:rsidRPr="009C2D94">
        <w:rPr>
          <w:sz w:val="28"/>
          <w:szCs w:val="28"/>
        </w:rPr>
        <w:t xml:space="preserve">1. Open the 'index.html' </w:t>
      </w:r>
      <w:proofErr w:type="gramStart"/>
      <w:r w:rsidRPr="009C2D94">
        <w:rPr>
          <w:sz w:val="28"/>
          <w:szCs w:val="28"/>
        </w:rPr>
        <w:t>file</w:t>
      </w:r>
      <w:proofErr w:type="gramEnd"/>
      <w:r w:rsidRPr="009C2D94">
        <w:rPr>
          <w:sz w:val="28"/>
          <w:szCs w:val="28"/>
        </w:rPr>
        <w:t xml:space="preserve"> in a web browser.</w:t>
      </w:r>
      <w:r w:rsidRPr="009C2D94">
        <w:rPr>
          <w:sz w:val="28"/>
          <w:szCs w:val="28"/>
        </w:rPr>
        <w:br/>
        <w:t>2. The RhythmicTunes player interface will load.</w:t>
      </w:r>
      <w:r w:rsidRPr="009C2D94">
        <w:rPr>
          <w:sz w:val="28"/>
          <w:szCs w:val="28"/>
        </w:rPr>
        <w:br/>
        <w:t>3. Use the controls to play songs and explore features</w:t>
      </w:r>
      <w:r>
        <w:t>.</w:t>
      </w:r>
    </w:p>
    <w:p w:rsidR="00D14634" w:rsidRPr="00CA04B7" w:rsidRDefault="009C2D94">
      <w:pPr>
        <w:pStyle w:val="Heading1"/>
        <w:rPr>
          <w:rFonts w:ascii="Microsoft PhagsPa" w:hAnsi="Microsoft PhagsPa"/>
          <w:color w:val="FF0066"/>
          <w:sz w:val="32"/>
          <w:szCs w:val="32"/>
        </w:rPr>
      </w:pPr>
      <w:r w:rsidRPr="00CA04B7">
        <w:rPr>
          <w:rFonts w:ascii="Microsoft PhagsPa" w:hAnsi="Microsoft PhagsPa"/>
          <w:color w:val="FF0066"/>
          <w:sz w:val="32"/>
          <w:szCs w:val="32"/>
        </w:rPr>
        <w:t>7. USER INTERFACE</w:t>
      </w:r>
      <w:r w:rsidR="00873ADC">
        <w:rPr>
          <w:rFonts w:ascii="Microsoft PhagsPa" w:hAnsi="Microsoft PhagsPa"/>
          <w:color w:val="FF0066"/>
          <w:sz w:val="32"/>
          <w:szCs w:val="32"/>
        </w:rPr>
        <w:t>:</w:t>
      </w:r>
    </w:p>
    <w:p w:rsidR="00D14634" w:rsidRPr="009C2D94" w:rsidRDefault="001E41DA">
      <w:pPr>
        <w:rPr>
          <w:sz w:val="28"/>
          <w:szCs w:val="28"/>
        </w:rPr>
      </w:pPr>
      <w:r w:rsidRPr="009C2D94">
        <w:rPr>
          <w:sz w:val="28"/>
          <w:szCs w:val="28"/>
        </w:rPr>
        <w:t>The UI includes</w:t>
      </w:r>
      <w:proofErr w:type="gramStart"/>
      <w:r w:rsidRPr="009C2D94">
        <w:rPr>
          <w:sz w:val="28"/>
          <w:szCs w:val="28"/>
        </w:rPr>
        <w:t>:</w:t>
      </w:r>
      <w:proofErr w:type="gramEnd"/>
      <w:r w:rsidRPr="009C2D94">
        <w:rPr>
          <w:sz w:val="28"/>
          <w:szCs w:val="28"/>
        </w:rPr>
        <w:br/>
        <w:t>- Header with project title</w:t>
      </w:r>
      <w:r w:rsidRPr="009C2D94">
        <w:rPr>
          <w:sz w:val="28"/>
          <w:szCs w:val="28"/>
        </w:rPr>
        <w:br/>
        <w:t>- Song information section (title and artist)</w:t>
      </w:r>
      <w:r w:rsidRPr="009C2D94">
        <w:rPr>
          <w:sz w:val="28"/>
          <w:szCs w:val="28"/>
        </w:rPr>
        <w:br/>
        <w:t>- Progress bar showing playback progress</w:t>
      </w:r>
      <w:r w:rsidRPr="009C2D94">
        <w:rPr>
          <w:sz w:val="28"/>
          <w:szCs w:val="28"/>
        </w:rPr>
        <w:br/>
        <w:t>- Controls for play/pause, next, and previous</w:t>
      </w:r>
      <w:r w:rsidRPr="009C2D94">
        <w:rPr>
          <w:sz w:val="28"/>
          <w:szCs w:val="28"/>
        </w:rPr>
        <w:br/>
        <w:t>- Search box for filtering songs</w:t>
      </w:r>
      <w:r w:rsidRPr="009C2D94">
        <w:rPr>
          <w:sz w:val="28"/>
          <w:szCs w:val="28"/>
        </w:rPr>
        <w:br/>
        <w:t>- Playlist showing available tracks</w:t>
      </w:r>
    </w:p>
    <w:p w:rsidR="00D14634" w:rsidRPr="00CA04B7" w:rsidRDefault="009C2D94">
      <w:pPr>
        <w:pStyle w:val="Heading1"/>
        <w:rPr>
          <w:rFonts w:ascii="Microsoft PhagsPa" w:hAnsi="Microsoft PhagsPa"/>
          <w:color w:val="FF0066"/>
          <w:sz w:val="32"/>
          <w:szCs w:val="32"/>
        </w:rPr>
      </w:pPr>
      <w:r w:rsidRPr="00CA04B7">
        <w:rPr>
          <w:rFonts w:ascii="Microsoft PhagsPa" w:hAnsi="Microsoft PhagsPa"/>
          <w:color w:val="FF0066"/>
          <w:sz w:val="32"/>
          <w:szCs w:val="32"/>
        </w:rPr>
        <w:lastRenderedPageBreak/>
        <w:t>8. TESTING</w:t>
      </w:r>
      <w:r w:rsidR="00873ADC">
        <w:rPr>
          <w:rFonts w:ascii="Microsoft PhagsPa" w:hAnsi="Microsoft PhagsPa"/>
          <w:color w:val="FF0066"/>
          <w:sz w:val="32"/>
          <w:szCs w:val="32"/>
        </w:rPr>
        <w:t>:</w:t>
      </w:r>
    </w:p>
    <w:p w:rsidR="009C2D94" w:rsidRPr="009C2D94" w:rsidRDefault="001E41DA">
      <w:pPr>
        <w:rPr>
          <w:sz w:val="28"/>
          <w:szCs w:val="28"/>
        </w:rPr>
      </w:pPr>
      <w:r w:rsidRPr="009C2D94">
        <w:rPr>
          <w:sz w:val="28"/>
          <w:szCs w:val="28"/>
        </w:rPr>
        <w:t>Testing was conducted manually using Chrome Developer Tools to ensure that songs load, play, and pause correctly. The playlist and search functions were verified with multiple test cases</w:t>
      </w:r>
    </w:p>
    <w:p w:rsidR="00D14634" w:rsidRPr="00CA04B7" w:rsidRDefault="009C2D94">
      <w:pPr>
        <w:pStyle w:val="Heading1"/>
        <w:rPr>
          <w:rFonts w:ascii="Microsoft PhagsPa" w:hAnsi="Microsoft PhagsPa"/>
          <w:color w:val="FF0066"/>
          <w:sz w:val="32"/>
          <w:szCs w:val="32"/>
        </w:rPr>
      </w:pPr>
      <w:r w:rsidRPr="00CA04B7">
        <w:rPr>
          <w:rFonts w:ascii="Microsoft PhagsPa" w:hAnsi="Microsoft PhagsPa"/>
          <w:color w:val="FF0066"/>
          <w:sz w:val="32"/>
          <w:szCs w:val="32"/>
        </w:rPr>
        <w:t>9. FUTURE ENHANCEMENTS</w:t>
      </w:r>
      <w:r w:rsidR="00873ADC">
        <w:rPr>
          <w:rFonts w:ascii="Microsoft PhagsPa" w:hAnsi="Microsoft PhagsPa"/>
          <w:color w:val="FF0066"/>
          <w:sz w:val="32"/>
          <w:szCs w:val="32"/>
        </w:rPr>
        <w:t>:</w:t>
      </w:r>
    </w:p>
    <w:p w:rsidR="00D14634" w:rsidRDefault="001E41DA">
      <w:pPr>
        <w:rPr>
          <w:sz w:val="28"/>
          <w:szCs w:val="28"/>
        </w:rPr>
      </w:pPr>
      <w:r w:rsidRPr="009C2D94">
        <w:rPr>
          <w:sz w:val="28"/>
          <w:szCs w:val="28"/>
        </w:rPr>
        <w:t>Future plans include</w:t>
      </w:r>
      <w:proofErr w:type="gramStart"/>
      <w:r w:rsidRPr="009C2D94">
        <w:rPr>
          <w:sz w:val="28"/>
          <w:szCs w:val="28"/>
        </w:rPr>
        <w:t>:</w:t>
      </w:r>
      <w:proofErr w:type="gramEnd"/>
      <w:r w:rsidRPr="009C2D94">
        <w:rPr>
          <w:sz w:val="28"/>
          <w:szCs w:val="28"/>
        </w:rPr>
        <w:br/>
        <w:t>- Adding user-uploaded songs</w:t>
      </w:r>
      <w:r w:rsidRPr="009C2D94">
        <w:rPr>
          <w:sz w:val="28"/>
          <w:szCs w:val="28"/>
        </w:rPr>
        <w:br/>
        <w:t>- Integration with external music APIs</w:t>
      </w:r>
      <w:r w:rsidRPr="009C2D94">
        <w:rPr>
          <w:sz w:val="28"/>
          <w:szCs w:val="28"/>
        </w:rPr>
        <w:br/>
        <w:t>- Shuffle and repeat features</w:t>
      </w:r>
      <w:r w:rsidRPr="009C2D94">
        <w:rPr>
          <w:sz w:val="28"/>
          <w:szCs w:val="28"/>
        </w:rPr>
        <w:br/>
        <w:t>- Responsive design for mobile devices</w:t>
      </w:r>
      <w:r w:rsidRPr="009C2D94">
        <w:rPr>
          <w:sz w:val="28"/>
          <w:szCs w:val="28"/>
        </w:rPr>
        <w:br/>
        <w:t>- Volume control and mute button</w:t>
      </w:r>
    </w:p>
    <w:p w:rsidR="009C2D94" w:rsidRDefault="009C2D94" w:rsidP="009C2D94">
      <w:pPr>
        <w:pStyle w:val="Heading1"/>
        <w:rPr>
          <w:rFonts w:ascii="Microsoft PhagsPa" w:hAnsi="Microsoft PhagsPa"/>
          <w:color w:val="FF0066"/>
          <w:sz w:val="32"/>
          <w:szCs w:val="32"/>
        </w:rPr>
      </w:pPr>
      <w:r w:rsidRPr="009C2D94">
        <w:rPr>
          <w:rFonts w:ascii="Microsoft PhagsPa" w:hAnsi="Microsoft PhagsPa"/>
          <w:color w:val="FF0066"/>
          <w:sz w:val="32"/>
          <w:szCs w:val="32"/>
        </w:rPr>
        <w:t>10</w:t>
      </w:r>
      <w:proofErr w:type="gramStart"/>
      <w:r w:rsidRPr="009C2D94">
        <w:rPr>
          <w:rFonts w:ascii="Microsoft PhagsPa" w:hAnsi="Microsoft PhagsPa"/>
          <w:color w:val="FF0066"/>
          <w:sz w:val="32"/>
          <w:szCs w:val="32"/>
        </w:rPr>
        <w:t>.SCREENSHOT</w:t>
      </w:r>
      <w:proofErr w:type="gramEnd"/>
      <w:r w:rsidRPr="009C2D94">
        <w:rPr>
          <w:rFonts w:ascii="Microsoft PhagsPa" w:hAnsi="Microsoft PhagsPa"/>
          <w:color w:val="FF0066"/>
          <w:sz w:val="32"/>
          <w:szCs w:val="32"/>
        </w:rPr>
        <w:t>:</w:t>
      </w:r>
    </w:p>
    <w:p w:rsidR="009C2D94" w:rsidRPr="009C2D94" w:rsidRDefault="00BF52C7" w:rsidP="009C2D9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p>
    <w:p w:rsidR="009C2D94" w:rsidRDefault="00BF52C7">
      <w:pPr>
        <w:rPr>
          <w:sz w:val="28"/>
          <w:szCs w:val="28"/>
        </w:rPr>
      </w:pPr>
      <w:r w:rsidRPr="00BF52C7">
        <w:rPr>
          <w:noProof/>
          <w:lang w:val="en-IN" w:eastAsia="en-IN"/>
        </w:rPr>
        <w:pict>
          <v:shapetype id="_x0000_t202" coordsize="21600,21600" o:spt="202" path="m,l,21600r21600,l21600,xe">
            <v:stroke joinstyle="miter"/>
            <v:path gradientshapeok="t" o:connecttype="rect"/>
          </v:shapetype>
          <v:shape id="_x0000_s1028" type="#_x0000_t202" style="position:absolute;margin-left:303pt;margin-top:316.1pt;width:156.75pt;height:36.75pt;z-index:251660288" filled="f" stroked="f">
            <v:textbox>
              <w:txbxContent>
                <w:p w:rsidR="009C2D94" w:rsidRPr="00FA779A" w:rsidRDefault="00FA779A">
                  <w:pPr>
                    <w:rPr>
                      <w:rFonts w:ascii="Algerian" w:hAnsi="Algerian"/>
                      <w:b/>
                      <w:color w:val="FF0066"/>
                      <w:sz w:val="48"/>
                      <w:szCs w:val="48"/>
                      <w:lang w:val="en-IN"/>
                    </w:rPr>
                  </w:pPr>
                  <w:r w:rsidRPr="00FA779A">
                    <w:rPr>
                      <w:rFonts w:ascii="Algerian" w:hAnsi="Algerian"/>
                      <w:b/>
                      <w:color w:val="FF0066"/>
                      <w:sz w:val="48"/>
                      <w:szCs w:val="48"/>
                      <w:lang w:val="en-IN"/>
                    </w:rPr>
                    <w:t>OUTPUT</w:t>
                  </w:r>
                </w:p>
              </w:txbxContent>
            </v:textbox>
          </v:shape>
        </w:pict>
      </w:r>
      <w:r w:rsidRPr="00BF52C7">
        <w:rPr>
          <w:noProof/>
          <w:lang w:val="en-IN" w:eastAsia="en-IN"/>
        </w:rPr>
        <w:pict>
          <v:shape id="_x0000_s1027" type="#_x0000_t202" style="position:absolute;margin-left:77.25pt;margin-top:316.85pt;width:99.75pt;height:36pt;z-index:251659264" filled="f" stroked="f">
            <v:textbox>
              <w:txbxContent>
                <w:p w:rsidR="009C2D94" w:rsidRPr="00FA779A" w:rsidRDefault="009C2D94">
                  <w:pPr>
                    <w:rPr>
                      <w:rFonts w:ascii="Algerian" w:hAnsi="Algerian"/>
                      <w:b/>
                      <w:color w:val="FF0066"/>
                      <w:sz w:val="48"/>
                      <w:szCs w:val="48"/>
                      <w:lang w:val="en-IN"/>
                    </w:rPr>
                  </w:pPr>
                  <w:r w:rsidRPr="00FA779A">
                    <w:rPr>
                      <w:rFonts w:ascii="Algerian" w:hAnsi="Algerian"/>
                      <w:b/>
                      <w:color w:val="FF0066"/>
                      <w:sz w:val="48"/>
                      <w:szCs w:val="48"/>
                      <w:lang w:val="en-IN"/>
                    </w:rPr>
                    <w:t>INPUT</w:t>
                  </w:r>
                </w:p>
              </w:txbxContent>
            </v:textbox>
          </v:shape>
        </w:pict>
      </w:r>
      <w:r w:rsidRPr="00BF52C7">
        <w:rPr>
          <w:noProof/>
          <w:lang w:val="en-IN" w:eastAsia="en-IN"/>
        </w:rPr>
        <w:pict>
          <v:shape id="_x0000_s1026" type="#_x0000_t202" style="position:absolute;margin-left:278.25pt;margin-top:1.1pt;width:198.75pt;height:309pt;z-index:251658240" filled="f" stroked="f">
            <v:textbox>
              <w:txbxContent>
                <w:p w:rsidR="009C2D94" w:rsidRDefault="009C2D94">
                  <w:r>
                    <w:rPr>
                      <w:noProof/>
                    </w:rPr>
                    <w:drawing>
                      <wp:inline distT="0" distB="0" distL="0" distR="0">
                        <wp:extent cx="1717675" cy="3832860"/>
                        <wp:effectExtent l="95250" t="95250" r="92075" b="91440"/>
                        <wp:docPr id="2" name="Picture 1" descr="nm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2.jfif"/>
                                <pic:cNvPicPr/>
                              </pic:nvPicPr>
                              <pic:blipFill>
                                <a:blip r:embed="rId6"/>
                                <a:stretch>
                                  <a:fillRect/>
                                </a:stretch>
                              </pic:blipFill>
                              <pic:spPr>
                                <a:xfrm>
                                  <a:off x="0" y="0"/>
                                  <a:ext cx="1717675" cy="38328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txbxContent>
            </v:textbox>
          </v:shape>
        </w:pict>
      </w:r>
      <w:r>
        <w:pict>
          <v:shape id="_x0000_i1026" type="#_x0000_t75" alt="" style="width:23.75pt;height:23.75pt"/>
        </w:pict>
      </w:r>
      <w:r>
        <w:pict>
          <v:shape id="_x0000_i1027" type="#_x0000_t75" alt="" style="width:23.75pt;height:23.75pt"/>
        </w:pict>
      </w:r>
      <w:r w:rsidR="009C2D94">
        <w:rPr>
          <w:noProof/>
          <w:sz w:val="28"/>
          <w:szCs w:val="28"/>
        </w:rPr>
        <w:drawing>
          <wp:inline distT="0" distB="0" distL="0" distR="0">
            <wp:extent cx="1733550" cy="3868252"/>
            <wp:effectExtent l="114300" t="95250" r="95250" b="94148"/>
            <wp:docPr id="1" name="Picture 0" descr="nm.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jfif"/>
                    <pic:cNvPicPr/>
                  </pic:nvPicPr>
                  <pic:blipFill>
                    <a:blip r:embed="rId7"/>
                    <a:stretch>
                      <a:fillRect/>
                    </a:stretch>
                  </pic:blipFill>
                  <pic:spPr>
                    <a:xfrm>
                      <a:off x="0" y="0"/>
                      <a:ext cx="1735168" cy="387186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C2D94" w:rsidRDefault="00FA779A" w:rsidP="00FA779A">
      <w:pPr>
        <w:pStyle w:val="Heading1"/>
        <w:rPr>
          <w:rFonts w:ascii="Microsoft PhagsPa" w:hAnsi="Microsoft PhagsPa"/>
          <w:color w:val="FF0066"/>
          <w:sz w:val="32"/>
          <w:szCs w:val="32"/>
        </w:rPr>
      </w:pPr>
      <w:r w:rsidRPr="00FA779A">
        <w:rPr>
          <w:rFonts w:ascii="Microsoft PhagsPa" w:hAnsi="Microsoft PhagsPa"/>
          <w:color w:val="FF0066"/>
          <w:sz w:val="32"/>
          <w:szCs w:val="32"/>
        </w:rPr>
        <w:lastRenderedPageBreak/>
        <w:t>11</w:t>
      </w:r>
      <w:proofErr w:type="gramStart"/>
      <w:r w:rsidRPr="00FA779A">
        <w:rPr>
          <w:rFonts w:ascii="Microsoft PhagsPa" w:hAnsi="Microsoft PhagsPa"/>
          <w:color w:val="FF0066"/>
          <w:sz w:val="32"/>
          <w:szCs w:val="32"/>
        </w:rPr>
        <w:t>.KNOWN</w:t>
      </w:r>
      <w:proofErr w:type="gramEnd"/>
      <w:r w:rsidRPr="00FA779A">
        <w:rPr>
          <w:rFonts w:ascii="Microsoft PhagsPa" w:hAnsi="Microsoft PhagsPa"/>
          <w:color w:val="FF0066"/>
          <w:sz w:val="32"/>
          <w:szCs w:val="32"/>
        </w:rPr>
        <w:t xml:space="preserve"> ISSUES:</w:t>
      </w:r>
    </w:p>
    <w:p w:rsidR="00FA779A" w:rsidRPr="00FA779A" w:rsidRDefault="00FA779A" w:rsidP="00FA779A">
      <w:pPr>
        <w:rPr>
          <w:sz w:val="28"/>
          <w:szCs w:val="28"/>
        </w:rPr>
      </w:pPr>
    </w:p>
    <w:p w:rsidR="00FA779A" w:rsidRPr="00FA779A" w:rsidRDefault="00FA779A" w:rsidP="00FA779A">
      <w:pPr>
        <w:rPr>
          <w:sz w:val="28"/>
          <w:szCs w:val="28"/>
        </w:rPr>
      </w:pPr>
      <w:r w:rsidRPr="00FA779A">
        <w:rPr>
          <w:sz w:val="28"/>
          <w:szCs w:val="28"/>
        </w:rPr>
        <w:t>No backend integration: The project currently runs only on the frontend, so songs must be predefined in the code. Users cannot upload or store their own tracks.</w:t>
      </w:r>
    </w:p>
    <w:p w:rsidR="00FA779A" w:rsidRPr="00FA779A" w:rsidRDefault="00FA779A" w:rsidP="00FA779A">
      <w:pPr>
        <w:rPr>
          <w:sz w:val="28"/>
          <w:szCs w:val="28"/>
        </w:rPr>
      </w:pPr>
      <w:r w:rsidRPr="00FA779A">
        <w:rPr>
          <w:sz w:val="28"/>
          <w:szCs w:val="28"/>
        </w:rPr>
        <w:t xml:space="preserve">Limited song collection: Only a small set of demo songs are available (from </w:t>
      </w:r>
      <w:proofErr w:type="spellStart"/>
      <w:r w:rsidRPr="00FA779A">
        <w:rPr>
          <w:sz w:val="28"/>
          <w:szCs w:val="28"/>
        </w:rPr>
        <w:t>Bensound</w:t>
      </w:r>
      <w:proofErr w:type="spellEnd"/>
      <w:r w:rsidRPr="00FA779A">
        <w:rPr>
          <w:sz w:val="28"/>
          <w:szCs w:val="28"/>
        </w:rPr>
        <w:t>). No option to expand dynamically.</w:t>
      </w:r>
    </w:p>
    <w:p w:rsidR="00FA779A" w:rsidRDefault="00FA779A" w:rsidP="00FA779A">
      <w:r w:rsidRPr="00FA779A">
        <w:rPr>
          <w:sz w:val="28"/>
          <w:szCs w:val="28"/>
        </w:rPr>
        <w:t>No mobile optimization: The interface is not fully responsive, so it may not display correctly on smaller screens</w:t>
      </w:r>
      <w:r>
        <w:t>.</w:t>
      </w:r>
    </w:p>
    <w:p w:rsidR="00FA779A" w:rsidRDefault="00FA779A" w:rsidP="00FA779A"/>
    <w:p w:rsidR="00FA779A" w:rsidRDefault="00FA779A" w:rsidP="00FA779A">
      <w:pPr>
        <w:pStyle w:val="Heading1"/>
        <w:rPr>
          <w:rFonts w:ascii="Microsoft PhagsPa" w:hAnsi="Microsoft PhagsPa"/>
          <w:color w:val="FF0066"/>
          <w:sz w:val="32"/>
          <w:szCs w:val="32"/>
        </w:rPr>
      </w:pPr>
      <w:r w:rsidRPr="00FA779A">
        <w:rPr>
          <w:rFonts w:ascii="Microsoft PhagsPa" w:hAnsi="Microsoft PhagsPa"/>
          <w:color w:val="FF0066"/>
          <w:sz w:val="32"/>
          <w:szCs w:val="32"/>
        </w:rPr>
        <w:t>12</w:t>
      </w:r>
      <w:proofErr w:type="gramStart"/>
      <w:r w:rsidRPr="00FA779A">
        <w:rPr>
          <w:rFonts w:ascii="Microsoft PhagsPa" w:hAnsi="Microsoft PhagsPa"/>
          <w:color w:val="FF0066"/>
          <w:sz w:val="32"/>
          <w:szCs w:val="32"/>
        </w:rPr>
        <w:t>.CONCLUSION</w:t>
      </w:r>
      <w:proofErr w:type="gramEnd"/>
      <w:r>
        <w:rPr>
          <w:rFonts w:ascii="Microsoft PhagsPa" w:hAnsi="Microsoft PhagsPa"/>
          <w:color w:val="FF0066"/>
          <w:sz w:val="32"/>
          <w:szCs w:val="32"/>
        </w:rPr>
        <w:t>:</w:t>
      </w:r>
    </w:p>
    <w:p w:rsidR="00FA779A" w:rsidRDefault="00FA779A" w:rsidP="00FA779A"/>
    <w:p w:rsidR="00FA779A" w:rsidRPr="00FA779A" w:rsidRDefault="00FA779A" w:rsidP="00FA779A">
      <w:pPr>
        <w:rPr>
          <w:sz w:val="28"/>
          <w:szCs w:val="28"/>
        </w:rPr>
      </w:pPr>
      <w:r w:rsidRPr="00FA779A">
        <w:rPr>
          <w:sz w:val="28"/>
          <w:szCs w:val="28"/>
        </w:rPr>
        <w:t xml:space="preserve">The </w:t>
      </w:r>
      <w:proofErr w:type="spellStart"/>
      <w:r w:rsidRPr="00FA779A">
        <w:rPr>
          <w:sz w:val="28"/>
          <w:szCs w:val="28"/>
        </w:rPr>
        <w:t>RhythmicTunes</w:t>
      </w:r>
      <w:proofErr w:type="spellEnd"/>
      <w:r w:rsidRPr="00FA779A">
        <w:rPr>
          <w:sz w:val="28"/>
          <w:szCs w:val="28"/>
        </w:rPr>
        <w:t xml:space="preserve"> project successfully demonstrates the development of a simple yet interactive web-based music player using HTML, CSS, and JavaScript. It provides essential features such as play, pause, next/previous track, real-time progress updates, playlist management, and a search option. The visually appealing gradient background and intuitive interface make the application engaging for users.</w:t>
      </w:r>
    </w:p>
    <w:p w:rsidR="00FA779A" w:rsidRPr="00FA779A" w:rsidRDefault="00FA779A" w:rsidP="00FA779A">
      <w:pPr>
        <w:rPr>
          <w:sz w:val="28"/>
          <w:szCs w:val="28"/>
        </w:rPr>
      </w:pPr>
      <w:r w:rsidRPr="00FA779A">
        <w:rPr>
          <w:sz w:val="28"/>
          <w:szCs w:val="28"/>
        </w:rPr>
        <w:t>While the project meets its primary objectives, there are limitations such as the absence of backend integration, restricted song collection, and lack of advanced features like volume control, shuffle, and repeat. These areas provide opportunities for future improvements.</w:t>
      </w:r>
    </w:p>
    <w:sectPr w:rsidR="00FA779A" w:rsidRPr="00FA779A"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icrosoft PhagsPa">
    <w:panose1 w:val="020B0502040204020203"/>
    <w:charset w:val="00"/>
    <w:family w:val="swiss"/>
    <w:pitch w:val="variable"/>
    <w:sig w:usb0="00000003" w:usb1="00000000" w:usb2="08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34616"/>
    <w:rsid w:val="0006063C"/>
    <w:rsid w:val="0015074B"/>
    <w:rsid w:val="001E41DA"/>
    <w:rsid w:val="001E5917"/>
    <w:rsid w:val="0023198B"/>
    <w:rsid w:val="0029639D"/>
    <w:rsid w:val="00326F90"/>
    <w:rsid w:val="004F6590"/>
    <w:rsid w:val="00627A25"/>
    <w:rsid w:val="00873ADC"/>
    <w:rsid w:val="009C2D94"/>
    <w:rsid w:val="00A5048E"/>
    <w:rsid w:val="00AA1D8D"/>
    <w:rsid w:val="00B47730"/>
    <w:rsid w:val="00BF52C7"/>
    <w:rsid w:val="00CA04B7"/>
    <w:rsid w:val="00CB0664"/>
    <w:rsid w:val="00D14634"/>
    <w:rsid w:val="00FA779A"/>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C2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9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3549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staff</cp:lastModifiedBy>
  <cp:revision>2</cp:revision>
  <dcterms:created xsi:type="dcterms:W3CDTF">2025-09-17T18:47:00Z</dcterms:created>
  <dcterms:modified xsi:type="dcterms:W3CDTF">2025-09-17T18:47:00Z</dcterms:modified>
</cp:coreProperties>
</file>